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7465" w14:textId="334EF90A" w:rsidR="004078FB" w:rsidRDefault="004078FB" w:rsidP="004078FB">
      <w:pPr>
        <w:pStyle w:val="Heading1"/>
      </w:pPr>
      <w:r w:rsidRPr="004078FB">
        <w:t>Assignment</w:t>
      </w:r>
      <w:r>
        <w:t xml:space="preserve"> 2</w:t>
      </w:r>
      <w:r w:rsidRPr="004078FB">
        <w:t>: Automating Database Schema Changes and Implementing CI/CD for Database Deployment</w:t>
      </w:r>
    </w:p>
    <w:p w14:paraId="59BD1460" w14:textId="77777777" w:rsid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Student: Jithin Jyothi</w:t>
      </w:r>
      <w:r w:rsidRPr="004078FB">
        <w:rPr>
          <w:rFonts w:asciiTheme="majorHAnsi" w:hAnsiTheme="majorHAnsi" w:cstheme="majorHAnsi"/>
          <w:sz w:val="24"/>
          <w:szCs w:val="24"/>
        </w:rPr>
        <w:br/>
        <w:t>Course: Database Automation and Scripting</w:t>
      </w:r>
    </w:p>
    <w:p w14:paraId="42A986AA" w14:textId="5ACF3D72" w:rsidR="00FA116D" w:rsidRPr="004078FB" w:rsidRDefault="004078F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078FB">
        <w:rPr>
          <w:rFonts w:asciiTheme="majorHAnsi" w:hAnsiTheme="majorHAnsi" w:cstheme="majorHAnsi"/>
          <w:b/>
          <w:bCs/>
          <w:sz w:val="24"/>
          <w:szCs w:val="24"/>
        </w:rPr>
        <w:t>Github</w:t>
      </w:r>
      <w:proofErr w:type="spellEnd"/>
      <w:r w:rsidRPr="004078FB">
        <w:rPr>
          <w:rFonts w:asciiTheme="majorHAnsi" w:hAnsiTheme="majorHAnsi" w:cstheme="majorHAnsi"/>
          <w:b/>
          <w:bCs/>
          <w:sz w:val="24"/>
          <w:szCs w:val="24"/>
        </w:rPr>
        <w:t xml:space="preserve"> Repository: </w:t>
      </w:r>
      <w:hyperlink r:id="rId6" w:history="1">
        <w:r w:rsidRPr="004078FB">
          <w:rPr>
            <w:rStyle w:val="Hyperlink"/>
            <w:rFonts w:asciiTheme="majorHAnsi" w:hAnsiTheme="majorHAnsi" w:cstheme="majorHAnsi"/>
            <w:color w:val="EE0000"/>
            <w:sz w:val="24"/>
            <w:szCs w:val="24"/>
          </w:rPr>
          <w:t>https://github.com/JithinJyothi95/A2-DBAutomation</w:t>
        </w:r>
      </w:hyperlink>
    </w:p>
    <w:p w14:paraId="7CA00A36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t>1. Introduction</w:t>
      </w:r>
    </w:p>
    <w:p w14:paraId="22B4AD62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This report details the steps undertaken for Assignment 2 of PROG8850. The objective was to automate database schema changes using SQL and Python and implement a CI/CD pipeline using GitHub Actions to deploy these changes to an Azure MySQL database.</w:t>
      </w:r>
    </w:p>
    <w:p w14:paraId="086C5482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t>2. Automating Database Schema Changes</w:t>
      </w:r>
    </w:p>
    <w:p w14:paraId="3EF2B2C7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A SQL script (`projects_schema.sql`) was created to define a new table called `projects` with required columns, and another SQL command was used to conditionally add a `budget` column. A Python script (`database_automation.py`) was developed using `mysql-connector-python` to automate the execution of this SQL script.</w:t>
      </w:r>
    </w:p>
    <w:p w14:paraId="7FC154EE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The script connects to the MySQL database, executes each statement from the SQL file, and commits the changes.</w:t>
      </w:r>
    </w:p>
    <w:p w14:paraId="36E42A18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9186A21" wp14:editId="48AC5EE9">
            <wp:extent cx="5029200" cy="4209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local-script-succe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A977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1: Successful execution of database_automation.py script.</w:t>
      </w:r>
    </w:p>
    <w:p w14:paraId="418536C3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t>3. CI/CD Pipeline Implementation</w:t>
      </w:r>
    </w:p>
    <w:p w14:paraId="2E92AC56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A GitHub Actions workflow named `ci_cd_pipeline.yml` was created. It runs on every push to the `main` branch, sets up the MySQL container service, installs required dependencies, executes SQL scripts and the automation script, and verifies schema changes.</w:t>
      </w:r>
    </w:p>
    <w:p w14:paraId="4BEA1C62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7C1F234" wp14:editId="06757B67">
            <wp:extent cx="5029200" cy="229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pipeline-succe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DD4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2: GitHub Actions pipeline execution succeeded.</w:t>
      </w:r>
    </w:p>
    <w:p w14:paraId="6132733D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0BCEF8" wp14:editId="340FF4E8">
            <wp:extent cx="5029200" cy="2950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ansible-playbook-up-succe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C380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3: Ansible playbook successfully sets up the local MySQL environment.</w:t>
      </w:r>
    </w:p>
    <w:p w14:paraId="73B2C263" w14:textId="77777777" w:rsidR="004078FB" w:rsidRDefault="004078FB" w:rsidP="004078FB">
      <w:pPr>
        <w:pStyle w:val="Heading1"/>
        <w:spacing w:before="0"/>
        <w:rPr>
          <w:rFonts w:cstheme="majorHAnsi"/>
          <w:sz w:val="24"/>
          <w:szCs w:val="24"/>
        </w:rPr>
      </w:pPr>
    </w:p>
    <w:p w14:paraId="6F9CE515" w14:textId="77777777" w:rsidR="004078FB" w:rsidRDefault="004078FB" w:rsidP="004078FB">
      <w:pPr>
        <w:pStyle w:val="Heading1"/>
        <w:spacing w:before="0"/>
        <w:rPr>
          <w:rFonts w:cstheme="majorHAnsi"/>
          <w:sz w:val="24"/>
          <w:szCs w:val="24"/>
        </w:rPr>
      </w:pPr>
    </w:p>
    <w:p w14:paraId="1207E543" w14:textId="6411540A" w:rsidR="00FA116D" w:rsidRPr="004078FB" w:rsidRDefault="004078FB" w:rsidP="004078FB">
      <w:pPr>
        <w:pStyle w:val="Heading1"/>
        <w:spacing w:before="0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4. </w:t>
      </w:r>
      <w:r w:rsidR="00000000" w:rsidRPr="004078FB">
        <w:rPr>
          <w:rFonts w:cstheme="majorHAnsi"/>
          <w:sz w:val="24"/>
          <w:szCs w:val="24"/>
        </w:rPr>
        <w:t>Database Deployment Testing</w:t>
      </w:r>
    </w:p>
    <w:p w14:paraId="53F2F40F" w14:textId="77777777" w:rsidR="00FA116D" w:rsidRPr="004078FB" w:rsidRDefault="00000000" w:rsidP="004078FB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A SQL script named `add_departments.sql` was created to add a `departments` table to the `companydb` database. The GitHub Actions workflow was tested and verified successful creation and population of this table.</w:t>
      </w:r>
    </w:p>
    <w:p w14:paraId="2A89D08C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33348F0" wp14:editId="4182052A">
            <wp:extent cx="5029200" cy="5258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mysql-show-tab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052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4: `projects` and `departments` tables created successfully.</w:t>
      </w:r>
    </w:p>
    <w:p w14:paraId="4DA01BE0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40CFE44" wp14:editId="718340A8">
            <wp:extent cx="5029200" cy="3175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esc-departments-projec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229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5: Schema of `projects` and `departments` tables.</w:t>
      </w:r>
    </w:p>
    <w:p w14:paraId="2BA8D3F2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545196" wp14:editId="64CAB857">
            <wp:extent cx="5029200" cy="1989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select-from-departme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B579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6: Sample data from `departments` table.</w:t>
      </w:r>
    </w:p>
    <w:p w14:paraId="1C598C2C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lastRenderedPageBreak/>
        <w:t>5. Project Folder Structure and Validation</w:t>
      </w:r>
    </w:p>
    <w:p w14:paraId="326323B7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0EBB12" wp14:editId="0FD653CA">
            <wp:extent cx="3914775" cy="43942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project-folder-struc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398" cy="44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F202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7: Organized project structure with SQL, Python, YAML files.</w:t>
      </w:r>
    </w:p>
    <w:p w14:paraId="4F19F7FD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E76D1ED" wp14:editId="2F6063D0">
            <wp:extent cx="5029200" cy="263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adminer-table-vie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6C5" w14:textId="77777777" w:rsidR="00FA116D" w:rsidRPr="004078FB" w:rsidRDefault="00000000" w:rsidP="004078FB">
      <w:pPr>
        <w:jc w:val="center"/>
        <w:rPr>
          <w:rFonts w:asciiTheme="majorHAnsi" w:hAnsiTheme="majorHAnsi" w:cstheme="majorHAnsi"/>
          <w:sz w:val="20"/>
          <w:szCs w:val="20"/>
        </w:rPr>
      </w:pPr>
      <w:r w:rsidRPr="004078FB">
        <w:rPr>
          <w:rFonts w:asciiTheme="majorHAnsi" w:hAnsiTheme="majorHAnsi" w:cstheme="majorHAnsi"/>
          <w:sz w:val="20"/>
          <w:szCs w:val="20"/>
        </w:rPr>
        <w:t>Figure 8: Adminer view showing table contents.</w:t>
      </w:r>
    </w:p>
    <w:p w14:paraId="167DEF96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lastRenderedPageBreak/>
        <w:t>6. Deployment Report Artifact</w:t>
      </w:r>
    </w:p>
    <w:p w14:paraId="785D13EC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The GitHub Actions workflow also generates a `deployment_report.txt` that includes key metadata such as actor, commit SHA, branch name, and status. This serves as an audit trail for database deployments.</w:t>
      </w:r>
    </w:p>
    <w:p w14:paraId="25D23B0C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E20000" wp14:editId="15A4D55D">
            <wp:extent cx="5378450" cy="154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deployment-repo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9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3FC" w14:textId="77777777" w:rsidR="004078FB" w:rsidRPr="004078FB" w:rsidRDefault="004078FB" w:rsidP="004078FB">
      <w:pPr>
        <w:keepNext/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E2E7D86" wp14:editId="2A71BC94">
            <wp:extent cx="5416550" cy="2457450"/>
            <wp:effectExtent l="0" t="0" r="0" b="0"/>
            <wp:docPr id="763658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873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06E6" w14:textId="3BA3A16B" w:rsidR="004078FB" w:rsidRPr="004078FB" w:rsidRDefault="004078FB" w:rsidP="004078FB">
      <w:pPr>
        <w:pStyle w:val="Caption"/>
        <w:jc w:val="center"/>
        <w:rPr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</w:pPr>
      <w:r w:rsidRPr="004078FB">
        <w:rPr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Figure 9: Deployment report artifact generated</w:t>
      </w:r>
    </w:p>
    <w:p w14:paraId="0796239E" w14:textId="77777777" w:rsidR="00FA116D" w:rsidRPr="004078FB" w:rsidRDefault="00000000">
      <w:pPr>
        <w:pStyle w:val="Heading1"/>
        <w:rPr>
          <w:rFonts w:cstheme="majorHAnsi"/>
          <w:sz w:val="24"/>
          <w:szCs w:val="24"/>
        </w:rPr>
      </w:pPr>
      <w:r w:rsidRPr="004078FB">
        <w:rPr>
          <w:rFonts w:cstheme="majorHAnsi"/>
          <w:sz w:val="24"/>
          <w:szCs w:val="24"/>
        </w:rPr>
        <w:t>7. Conclusion</w:t>
      </w:r>
    </w:p>
    <w:p w14:paraId="25E1236A" w14:textId="77777777" w:rsidR="00FA116D" w:rsidRPr="004078FB" w:rsidRDefault="00000000">
      <w:pPr>
        <w:rPr>
          <w:rFonts w:asciiTheme="majorHAnsi" w:hAnsiTheme="majorHAnsi" w:cstheme="majorHAnsi"/>
          <w:sz w:val="24"/>
          <w:szCs w:val="24"/>
        </w:rPr>
      </w:pPr>
      <w:r w:rsidRPr="004078FB">
        <w:rPr>
          <w:rFonts w:asciiTheme="majorHAnsi" w:hAnsiTheme="majorHAnsi" w:cstheme="majorHAnsi"/>
          <w:sz w:val="24"/>
          <w:szCs w:val="24"/>
        </w:rPr>
        <w:t>This assignment successfully demonstrated the automation of database schema changes and implementation of a CI/CD pipeline using GitHub Actions. By integrating SQL, Python, and GitHub workflows, database deployments are now reproducible, verifiable, and fully automated.</w:t>
      </w:r>
    </w:p>
    <w:sectPr w:rsidR="00FA116D" w:rsidRPr="0040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051847">
    <w:abstractNumId w:val="8"/>
  </w:num>
  <w:num w:numId="2" w16cid:durableId="938148304">
    <w:abstractNumId w:val="6"/>
  </w:num>
  <w:num w:numId="3" w16cid:durableId="271281113">
    <w:abstractNumId w:val="5"/>
  </w:num>
  <w:num w:numId="4" w16cid:durableId="1065683255">
    <w:abstractNumId w:val="4"/>
  </w:num>
  <w:num w:numId="5" w16cid:durableId="1854759428">
    <w:abstractNumId w:val="7"/>
  </w:num>
  <w:num w:numId="6" w16cid:durableId="1308901166">
    <w:abstractNumId w:val="3"/>
  </w:num>
  <w:num w:numId="7" w16cid:durableId="113527361">
    <w:abstractNumId w:val="2"/>
  </w:num>
  <w:num w:numId="8" w16cid:durableId="1035814069">
    <w:abstractNumId w:val="1"/>
  </w:num>
  <w:num w:numId="9" w16cid:durableId="149850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78FB"/>
    <w:rsid w:val="004F2614"/>
    <w:rsid w:val="006B1220"/>
    <w:rsid w:val="00AA1D8D"/>
    <w:rsid w:val="00B47730"/>
    <w:rsid w:val="00CB0664"/>
    <w:rsid w:val="00FA1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CCFF2"/>
  <w14:defaultImageDpi w14:val="300"/>
  <w15:docId w15:val="{AD4DFC29-A746-4FF3-A4F6-2D964015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78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hinJyothi95/A2-DBAutom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Twinkle M</cp:lastModifiedBy>
  <cp:revision>2</cp:revision>
  <dcterms:created xsi:type="dcterms:W3CDTF">2025-07-03T15:10:00Z</dcterms:created>
  <dcterms:modified xsi:type="dcterms:W3CDTF">2025-07-03T15:10:00Z</dcterms:modified>
  <cp:category/>
</cp:coreProperties>
</file>